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AC3" w:rsidRPr="00D64DCF" w:rsidRDefault="00D64DCF">
      <w:pPr>
        <w:pStyle w:val="Title"/>
        <w:rPr>
          <w:lang w:val="fr-FR"/>
        </w:rPr>
      </w:pPr>
      <w:r w:rsidRPr="00D64DCF">
        <w:rPr>
          <w:lang w:val="fr-FR"/>
        </w:rPr>
        <w:t>Présentation du Projet SGC</w:t>
      </w:r>
    </w:p>
    <w:p w:rsidR="00205653" w:rsidRDefault="00D64DCF" w:rsidP="00205653">
      <w:pPr>
        <w:pStyle w:val="Heading1"/>
        <w:numPr>
          <w:ilvl w:val="0"/>
          <w:numId w:val="10"/>
        </w:numPr>
        <w:rPr>
          <w:lang w:val="fr-FR"/>
        </w:rPr>
      </w:pPr>
      <w:r w:rsidRPr="00205653">
        <w:rPr>
          <w:lang w:val="fr-FR"/>
        </w:rPr>
        <w:t xml:space="preserve">Introduction – </w:t>
      </w:r>
      <w:r w:rsidR="00205653" w:rsidRPr="00205653">
        <w:rPr>
          <w:sz w:val="36"/>
          <w:szCs w:val="36"/>
          <w:lang w:val="fr-FR"/>
        </w:rPr>
        <w:t>(Laurence Saint-</w:t>
      </w:r>
      <w:proofErr w:type="spellStart"/>
      <w:r w:rsidR="00205653" w:rsidRPr="00205653">
        <w:rPr>
          <w:sz w:val="36"/>
          <w:szCs w:val="36"/>
          <w:lang w:val="fr-FR"/>
        </w:rPr>
        <w:t>Vilme</w:t>
      </w:r>
      <w:proofErr w:type="spellEnd"/>
      <w:r w:rsidR="00205653" w:rsidRPr="00205653">
        <w:rPr>
          <w:sz w:val="36"/>
          <w:szCs w:val="36"/>
          <w:lang w:val="fr-FR"/>
        </w:rPr>
        <w:t>)</w:t>
      </w:r>
    </w:p>
    <w:p w:rsidR="004D7AC3" w:rsidRPr="00205653" w:rsidRDefault="00D64DCF" w:rsidP="00205653">
      <w:pPr>
        <w:pStyle w:val="Heading1"/>
        <w:rPr>
          <w:lang w:val="fr-FR"/>
        </w:rPr>
      </w:pPr>
      <w:r w:rsidRPr="00205653">
        <w:rPr>
          <w:lang w:val="fr-FR"/>
        </w:rPr>
        <w:t xml:space="preserve">Contexte général </w:t>
      </w:r>
      <w:bookmarkStart w:id="0" w:name="_GoBack"/>
      <w:bookmarkEnd w:id="0"/>
    </w:p>
    <w:p w:rsidR="004D7AC3" w:rsidRPr="00D64DCF" w:rsidRDefault="00D64DCF">
      <w:pPr>
        <w:rPr>
          <w:lang w:val="fr-FR"/>
        </w:rPr>
      </w:pPr>
      <w:r w:rsidRPr="00D64DCF">
        <w:rPr>
          <w:lang w:val="fr-FR"/>
        </w:rPr>
        <w:t>Bonjour à toutes et à tous.</w:t>
      </w:r>
      <w:r w:rsidRPr="00D64DCF">
        <w:rPr>
          <w:lang w:val="fr-FR"/>
        </w:rPr>
        <w:br/>
        <w:t>Je vais vous présenter notre projet intitulé SGC – Système de Gestion des Contraventions.</w:t>
      </w:r>
      <w:r w:rsidRPr="00D64DCF">
        <w:rPr>
          <w:lang w:val="fr-FR"/>
        </w:rPr>
        <w:br/>
      </w:r>
      <w:r w:rsidRPr="00D64DCF">
        <w:rPr>
          <w:lang w:val="fr-FR"/>
        </w:rPr>
        <w:br/>
        <w:t>En Haïti, la gestion des contraventions se fait encore de manière manuelle et désorganisée.</w:t>
      </w:r>
      <w:r w:rsidRPr="00D64DCF">
        <w:rPr>
          <w:lang w:val="fr-FR"/>
        </w:rPr>
        <w:br/>
        <w:t>Cela pose plusieurs problèmes : perte de dossiers, erreurs, fraudes possibles, et surtout, un manque de transparence.</w:t>
      </w:r>
      <w:r w:rsidRPr="00D64DCF">
        <w:rPr>
          <w:lang w:val="fr-FR"/>
        </w:rPr>
        <w:br/>
      </w:r>
      <w:r w:rsidRPr="00D64DCF">
        <w:rPr>
          <w:lang w:val="fr-FR"/>
        </w:rPr>
        <w:br/>
        <w:t>Aujourd’hui, avec le développement progressif des outils numériques, il devient urgent de moderniser ce système.</w:t>
      </w:r>
      <w:r w:rsidRPr="00D64DCF">
        <w:rPr>
          <w:lang w:val="fr-FR"/>
        </w:rPr>
        <w:br/>
        <w:t>C’est dans ce contexte que notre projet est né.</w:t>
      </w:r>
    </w:p>
    <w:p w:rsidR="004D7AC3" w:rsidRPr="00D64DCF" w:rsidRDefault="00D64DCF">
      <w:pPr>
        <w:pStyle w:val="Heading1"/>
        <w:rPr>
          <w:lang w:val="fr-FR"/>
        </w:rPr>
      </w:pPr>
      <w:r w:rsidRPr="00D64DCF">
        <w:rPr>
          <w:lang w:val="fr-FR"/>
        </w:rPr>
        <w:t>Pourquoi le projet SGC ?</w:t>
      </w:r>
    </w:p>
    <w:p w:rsidR="004D7AC3" w:rsidRPr="00D64DCF" w:rsidRDefault="00D64DCF">
      <w:pPr>
        <w:rPr>
          <w:lang w:val="fr-FR"/>
        </w:rPr>
      </w:pPr>
      <w:r w:rsidRPr="00D64DCF">
        <w:rPr>
          <w:lang w:val="fr-FR"/>
        </w:rPr>
        <w:t>Le projet SGC est une application web qui permet aux agents de police d’enregistrer des contraventions, et aux conducteurs de les consulter et de les payer facilement en ligne.</w:t>
      </w:r>
      <w:r w:rsidRPr="00D64DCF">
        <w:rPr>
          <w:lang w:val="fr-FR"/>
        </w:rPr>
        <w:br/>
      </w:r>
      <w:r w:rsidRPr="00D64DCF">
        <w:rPr>
          <w:lang w:val="fr-FR"/>
        </w:rPr>
        <w:br/>
        <w:t>C’est une réponse concrète aux problèmes que nous venons de citer.</w:t>
      </w:r>
    </w:p>
    <w:p w:rsidR="004D7AC3" w:rsidRPr="00D64DCF" w:rsidRDefault="00D64DCF">
      <w:pPr>
        <w:pStyle w:val="Heading1"/>
        <w:rPr>
          <w:lang w:val="fr-FR"/>
        </w:rPr>
      </w:pPr>
      <w:r w:rsidRPr="00D64DCF">
        <w:rPr>
          <w:lang w:val="fr-FR"/>
        </w:rPr>
        <w:t>Objectifs du projet</w:t>
      </w:r>
    </w:p>
    <w:p w:rsidR="004D7AC3" w:rsidRDefault="00D64DCF">
      <w:pPr>
        <w:rPr>
          <w:lang w:val="fr-FR"/>
        </w:rPr>
      </w:pPr>
      <w:r w:rsidRPr="00D64DCF">
        <w:rPr>
          <w:lang w:val="fr-FR"/>
        </w:rPr>
        <w:t>L’objectif principal est de créer un outil rapide, sécurisé et accessible qui facilite la gestion des amendes, tout en renforçant la transparence et la traçabilité des paiements.</w:t>
      </w:r>
    </w:p>
    <w:p w:rsidR="00205653" w:rsidRDefault="00205653">
      <w:pPr>
        <w:rPr>
          <w:lang w:val="fr-FR"/>
        </w:rPr>
      </w:pPr>
    </w:p>
    <w:p w:rsidR="00205653" w:rsidRDefault="00205653">
      <w:pPr>
        <w:rPr>
          <w:lang w:val="fr-FR"/>
        </w:rPr>
      </w:pPr>
    </w:p>
    <w:p w:rsidR="00205653" w:rsidRDefault="00205653">
      <w:pPr>
        <w:rPr>
          <w:lang w:val="fr-FR"/>
        </w:rPr>
      </w:pPr>
    </w:p>
    <w:p w:rsidR="00205653" w:rsidRDefault="00205653">
      <w:pPr>
        <w:rPr>
          <w:lang w:val="fr-FR"/>
        </w:rPr>
      </w:pPr>
    </w:p>
    <w:p w:rsidR="00205653" w:rsidRPr="00D64DCF" w:rsidRDefault="00205653">
      <w:pPr>
        <w:rPr>
          <w:lang w:val="fr-FR"/>
        </w:rPr>
      </w:pPr>
    </w:p>
    <w:p w:rsidR="004D7AC3" w:rsidRPr="00D64DCF" w:rsidRDefault="00D64DCF" w:rsidP="00205653">
      <w:pPr>
        <w:pStyle w:val="Heading1"/>
        <w:numPr>
          <w:ilvl w:val="0"/>
          <w:numId w:val="10"/>
        </w:numPr>
        <w:rPr>
          <w:lang w:val="fr-FR"/>
        </w:rPr>
      </w:pPr>
      <w:r w:rsidRPr="00D64DCF">
        <w:rPr>
          <w:lang w:val="fr-FR"/>
        </w:rPr>
        <w:lastRenderedPageBreak/>
        <w:t>Plan de la présentation</w:t>
      </w:r>
      <w:r w:rsidR="00205653">
        <w:rPr>
          <w:lang w:val="fr-FR"/>
        </w:rPr>
        <w:t xml:space="preserve"> </w:t>
      </w:r>
      <w:r w:rsidR="00205653">
        <w:rPr>
          <w:lang w:val="fr-FR"/>
        </w:rPr>
        <w:t>(</w:t>
      </w:r>
      <w:proofErr w:type="spellStart"/>
      <w:r w:rsidR="00205653">
        <w:rPr>
          <w:lang w:val="fr-FR"/>
        </w:rPr>
        <w:t>Augusme</w:t>
      </w:r>
      <w:proofErr w:type="spellEnd"/>
      <w:r w:rsidR="00205653">
        <w:rPr>
          <w:lang w:val="fr-FR"/>
        </w:rPr>
        <w:t xml:space="preserve"> </w:t>
      </w:r>
      <w:proofErr w:type="spellStart"/>
      <w:r w:rsidR="00205653">
        <w:rPr>
          <w:lang w:val="fr-FR"/>
        </w:rPr>
        <w:t>Philius</w:t>
      </w:r>
      <w:proofErr w:type="spellEnd"/>
      <w:r w:rsidR="00205653">
        <w:rPr>
          <w:lang w:val="fr-FR"/>
        </w:rPr>
        <w:t>)</w:t>
      </w:r>
    </w:p>
    <w:p w:rsidR="004D7AC3" w:rsidRPr="00D64DCF" w:rsidRDefault="00D64DCF">
      <w:pPr>
        <w:rPr>
          <w:lang w:val="fr-FR"/>
        </w:rPr>
      </w:pPr>
      <w:r w:rsidRPr="00D64DCF">
        <w:rPr>
          <w:lang w:val="fr-FR"/>
        </w:rPr>
        <w:t>Voici les points que nous allons aborder :</w:t>
      </w:r>
      <w:r w:rsidRPr="00D64DCF">
        <w:rPr>
          <w:lang w:val="fr-FR"/>
        </w:rPr>
        <w:br/>
        <w:t>- Les problèmes identifiés</w:t>
      </w:r>
      <w:r w:rsidRPr="00D64DCF">
        <w:rPr>
          <w:lang w:val="fr-FR"/>
        </w:rPr>
        <w:br/>
        <w:t>- Les solutions proposées</w:t>
      </w:r>
      <w:r w:rsidRPr="00D64DCF">
        <w:rPr>
          <w:lang w:val="fr-FR"/>
        </w:rPr>
        <w:br/>
        <w:t>- L’architecture du logiciel</w:t>
      </w:r>
      <w:r w:rsidRPr="00D64DCF">
        <w:rPr>
          <w:lang w:val="fr-FR"/>
        </w:rPr>
        <w:br/>
        <w:t>- Les fonctionnalités principales</w:t>
      </w:r>
      <w:r w:rsidRPr="00D64DCF">
        <w:rPr>
          <w:lang w:val="fr-FR"/>
        </w:rPr>
        <w:br/>
        <w:t>- Notre méthode de travail (SCRUM)</w:t>
      </w:r>
      <w:r w:rsidRPr="00D64DCF">
        <w:rPr>
          <w:lang w:val="fr-FR"/>
        </w:rPr>
        <w:br/>
        <w:t>- Les résultats obtenus</w:t>
      </w:r>
      <w:r w:rsidRPr="00D64DCF">
        <w:rPr>
          <w:lang w:val="fr-FR"/>
        </w:rPr>
        <w:br/>
        <w:t>- Les perspectives futures</w:t>
      </w:r>
      <w:r w:rsidRPr="00D64DCF">
        <w:rPr>
          <w:lang w:val="fr-FR"/>
        </w:rPr>
        <w:br/>
        <w:t>- Une courte démonstration</w:t>
      </w:r>
      <w:r w:rsidRPr="00D64DCF">
        <w:rPr>
          <w:lang w:val="fr-FR"/>
        </w:rPr>
        <w:br/>
        <w:t>- Et enfin, la conclusion</w:t>
      </w:r>
    </w:p>
    <w:p w:rsidR="004D7AC3" w:rsidRPr="00D64DCF" w:rsidRDefault="00D64DCF">
      <w:pPr>
        <w:pStyle w:val="Heading1"/>
        <w:rPr>
          <w:lang w:val="fr-FR"/>
        </w:rPr>
      </w:pPr>
      <w:r w:rsidRPr="00D64DCF">
        <w:rPr>
          <w:lang w:val="fr-FR"/>
        </w:rPr>
        <w:t>Problèmes identifiés</w:t>
      </w:r>
      <w:r>
        <w:rPr>
          <w:lang w:val="fr-FR"/>
        </w:rPr>
        <w:t xml:space="preserve"> </w:t>
      </w:r>
    </w:p>
    <w:p w:rsidR="004D7AC3" w:rsidRPr="00D64DCF" w:rsidRDefault="00D64DCF">
      <w:pPr>
        <w:rPr>
          <w:lang w:val="fr-FR"/>
        </w:rPr>
      </w:pPr>
      <w:r w:rsidRPr="00D64DCF">
        <w:rPr>
          <w:lang w:val="fr-FR"/>
        </w:rPr>
        <w:t>Le système actuel présente plusieurs limites :</w:t>
      </w:r>
      <w:r w:rsidRPr="00D64DCF">
        <w:rPr>
          <w:lang w:val="fr-FR"/>
        </w:rPr>
        <w:br/>
        <w:t>- Il est lent et manuel</w:t>
      </w:r>
      <w:r w:rsidRPr="00D64DCF">
        <w:rPr>
          <w:lang w:val="fr-FR"/>
        </w:rPr>
        <w:br/>
        <w:t>- Il n’y a pas de base de données centralisée</w:t>
      </w:r>
      <w:r w:rsidRPr="00D64DCF">
        <w:rPr>
          <w:lang w:val="fr-FR"/>
        </w:rPr>
        <w:br/>
        <w:t>- Les paiements sont non traçables</w:t>
      </w:r>
      <w:r w:rsidRPr="00D64DCF">
        <w:rPr>
          <w:lang w:val="fr-FR"/>
        </w:rPr>
        <w:br/>
        <w:t>- Et les conducteurs n’ont aucun moyen de consulter leurs contraventions</w:t>
      </w:r>
    </w:p>
    <w:p w:rsidR="004D7AC3" w:rsidRPr="00D64DCF" w:rsidRDefault="00D64DCF" w:rsidP="00205653">
      <w:pPr>
        <w:pStyle w:val="Heading1"/>
        <w:numPr>
          <w:ilvl w:val="0"/>
          <w:numId w:val="10"/>
        </w:numPr>
        <w:rPr>
          <w:lang w:val="fr-FR"/>
        </w:rPr>
      </w:pPr>
      <w:r w:rsidRPr="00D64DCF">
        <w:rPr>
          <w:lang w:val="fr-FR"/>
        </w:rPr>
        <w:t>Solutions proposées</w:t>
      </w:r>
      <w:r w:rsidR="00205653">
        <w:rPr>
          <w:lang w:val="fr-FR"/>
        </w:rPr>
        <w:t xml:space="preserve"> </w:t>
      </w:r>
      <w:r w:rsidR="00205653">
        <w:rPr>
          <w:lang w:val="fr-FR"/>
        </w:rPr>
        <w:t xml:space="preserve">(Marcus </w:t>
      </w:r>
      <w:proofErr w:type="spellStart"/>
      <w:r w:rsidR="00205653">
        <w:rPr>
          <w:lang w:val="fr-FR"/>
        </w:rPr>
        <w:t>Regis</w:t>
      </w:r>
      <w:proofErr w:type="spellEnd"/>
      <w:r w:rsidR="00205653">
        <w:rPr>
          <w:lang w:val="fr-FR"/>
        </w:rPr>
        <w:t>)</w:t>
      </w:r>
    </w:p>
    <w:p w:rsidR="004D7AC3" w:rsidRPr="00D64DCF" w:rsidRDefault="00D64DCF">
      <w:pPr>
        <w:rPr>
          <w:lang w:val="fr-FR"/>
        </w:rPr>
      </w:pPr>
      <w:r w:rsidRPr="00D64DCF">
        <w:rPr>
          <w:lang w:val="fr-FR"/>
        </w:rPr>
        <w:t>Pour résoudre cela, nous avons créé :</w:t>
      </w:r>
      <w:r w:rsidRPr="00D64DCF">
        <w:rPr>
          <w:lang w:val="fr-FR"/>
        </w:rPr>
        <w:br/>
        <w:t>- Une interface web simple</w:t>
      </w:r>
      <w:r w:rsidRPr="00D64DCF">
        <w:rPr>
          <w:lang w:val="fr-FR"/>
        </w:rPr>
        <w:br/>
        <w:t>- Un système d’enregistrement numérique des contraventions</w:t>
      </w:r>
      <w:r w:rsidRPr="00D64DCF">
        <w:rPr>
          <w:lang w:val="fr-FR"/>
        </w:rPr>
        <w:br/>
        <w:t>- Un paiement simulé (</w:t>
      </w:r>
      <w:proofErr w:type="spellStart"/>
      <w:r w:rsidRPr="00D64DCF">
        <w:rPr>
          <w:lang w:val="fr-FR"/>
        </w:rPr>
        <w:t>Moncash</w:t>
      </w:r>
      <w:proofErr w:type="spellEnd"/>
      <w:r w:rsidRPr="00D64DCF">
        <w:rPr>
          <w:lang w:val="fr-FR"/>
        </w:rPr>
        <w:t xml:space="preserve">, </w:t>
      </w:r>
      <w:proofErr w:type="spellStart"/>
      <w:r w:rsidRPr="00D64DCF">
        <w:rPr>
          <w:lang w:val="fr-FR"/>
        </w:rPr>
        <w:t>Natcash</w:t>
      </w:r>
      <w:proofErr w:type="spellEnd"/>
      <w:r w:rsidRPr="00D64DCF">
        <w:rPr>
          <w:lang w:val="fr-FR"/>
        </w:rPr>
        <w:t>, carte)</w:t>
      </w:r>
      <w:r w:rsidRPr="00D64DCF">
        <w:rPr>
          <w:lang w:val="fr-FR"/>
        </w:rPr>
        <w:br/>
        <w:t>- Un tableau de bord et un accès sécurisé aux données</w:t>
      </w:r>
    </w:p>
    <w:p w:rsidR="004D7AC3" w:rsidRPr="00D64DCF" w:rsidRDefault="00D64DCF">
      <w:pPr>
        <w:pStyle w:val="Heading1"/>
        <w:rPr>
          <w:lang w:val="fr-FR"/>
        </w:rPr>
      </w:pPr>
      <w:r w:rsidRPr="00D64DCF">
        <w:rPr>
          <w:lang w:val="fr-FR"/>
        </w:rPr>
        <w:t>Architecture de l’application</w:t>
      </w:r>
      <w:r>
        <w:rPr>
          <w:lang w:val="fr-FR"/>
        </w:rPr>
        <w:t xml:space="preserve"> </w:t>
      </w:r>
    </w:p>
    <w:p w:rsidR="004D7AC3" w:rsidRPr="00D64DCF" w:rsidRDefault="00D64DCF">
      <w:pPr>
        <w:rPr>
          <w:lang w:val="fr-FR"/>
        </w:rPr>
      </w:pPr>
      <w:r w:rsidRPr="00D64DCF">
        <w:rPr>
          <w:lang w:val="fr-FR"/>
        </w:rPr>
        <w:t>Techniquement, l’application repose sur :</w:t>
      </w:r>
      <w:r w:rsidRPr="00D64DCF">
        <w:rPr>
          <w:lang w:val="fr-FR"/>
        </w:rPr>
        <w:br/>
        <w:t xml:space="preserve">- </w:t>
      </w:r>
      <w:proofErr w:type="spellStart"/>
      <w:r w:rsidRPr="00D64DCF">
        <w:rPr>
          <w:lang w:val="fr-FR"/>
        </w:rPr>
        <w:t>Frontend</w:t>
      </w:r>
      <w:proofErr w:type="spellEnd"/>
      <w:r w:rsidRPr="00D64DCF">
        <w:rPr>
          <w:lang w:val="fr-FR"/>
        </w:rPr>
        <w:t xml:space="preserve"> : HTML, CSS, JavaScript et </w:t>
      </w:r>
      <w:proofErr w:type="spellStart"/>
      <w:r w:rsidRPr="00D64DCF">
        <w:rPr>
          <w:lang w:val="fr-FR"/>
        </w:rPr>
        <w:t>Bootstrap</w:t>
      </w:r>
      <w:proofErr w:type="spellEnd"/>
      <w:r w:rsidRPr="00D64DCF">
        <w:rPr>
          <w:lang w:val="fr-FR"/>
        </w:rPr>
        <w:br/>
        <w:t xml:space="preserve">- </w:t>
      </w:r>
      <w:proofErr w:type="spellStart"/>
      <w:r w:rsidRPr="00D64DCF">
        <w:rPr>
          <w:lang w:val="fr-FR"/>
        </w:rPr>
        <w:t>Backend</w:t>
      </w:r>
      <w:proofErr w:type="spellEnd"/>
      <w:r w:rsidRPr="00D64DCF">
        <w:rPr>
          <w:lang w:val="fr-FR"/>
        </w:rPr>
        <w:t xml:space="preserve"> : PHP avec une base de données MySQL</w:t>
      </w:r>
      <w:r w:rsidRPr="00D64DCF">
        <w:rPr>
          <w:lang w:val="fr-FR"/>
        </w:rPr>
        <w:br/>
        <w:t>- La sécurité est assurée par des mots de passe chiffrés et des sessions</w:t>
      </w:r>
      <w:r w:rsidRPr="00D64DCF">
        <w:rPr>
          <w:lang w:val="fr-FR"/>
        </w:rPr>
        <w:br/>
        <w:t>- L’application est hébergée localement avec XAMPP</w:t>
      </w:r>
    </w:p>
    <w:p w:rsidR="00205653" w:rsidRDefault="00205653" w:rsidP="00205653">
      <w:pPr>
        <w:rPr>
          <w:lang w:val="fr-FR"/>
        </w:rPr>
      </w:pPr>
    </w:p>
    <w:p w:rsidR="004D7AC3" w:rsidRPr="00D64DCF" w:rsidRDefault="00D64DCF" w:rsidP="00205653">
      <w:pPr>
        <w:pStyle w:val="Heading1"/>
        <w:numPr>
          <w:ilvl w:val="0"/>
          <w:numId w:val="10"/>
        </w:numPr>
        <w:rPr>
          <w:lang w:val="fr-FR"/>
        </w:rPr>
      </w:pPr>
      <w:r w:rsidRPr="00D64DCF">
        <w:rPr>
          <w:lang w:val="fr-FR"/>
        </w:rPr>
        <w:t>Fonctionnalités principales</w:t>
      </w:r>
      <w:r w:rsidR="00205653">
        <w:rPr>
          <w:lang w:val="fr-FR"/>
        </w:rPr>
        <w:t xml:space="preserve">   </w:t>
      </w:r>
      <w:r w:rsidR="00205653" w:rsidRPr="00205653">
        <w:rPr>
          <w:lang w:val="fr-FR"/>
        </w:rPr>
        <w:t>Abraham B.C.D FLEURY</w:t>
      </w:r>
      <w:r w:rsidR="00205653">
        <w:rPr>
          <w:lang w:val="fr-FR"/>
        </w:rPr>
        <w:t xml:space="preserve"> </w:t>
      </w:r>
    </w:p>
    <w:p w:rsidR="004D7AC3" w:rsidRPr="00D64DCF" w:rsidRDefault="00D64DCF">
      <w:pPr>
        <w:rPr>
          <w:lang w:val="fr-FR"/>
        </w:rPr>
      </w:pPr>
      <w:r w:rsidRPr="00D64DCF">
        <w:rPr>
          <w:lang w:val="fr-FR"/>
        </w:rPr>
        <w:t>L’utilisateur peut :</w:t>
      </w:r>
      <w:r w:rsidRPr="00D64DCF">
        <w:rPr>
          <w:lang w:val="fr-FR"/>
        </w:rPr>
        <w:br/>
        <w:t>- Se connecter</w:t>
      </w:r>
      <w:r w:rsidRPr="00D64DCF">
        <w:rPr>
          <w:lang w:val="fr-FR"/>
        </w:rPr>
        <w:br/>
        <w:t>- Ajouter une contravention</w:t>
      </w:r>
      <w:r w:rsidRPr="00D64DCF">
        <w:rPr>
          <w:lang w:val="fr-FR"/>
        </w:rPr>
        <w:br/>
        <w:t>- Payer une amende</w:t>
      </w:r>
      <w:r w:rsidRPr="00D64DCF">
        <w:rPr>
          <w:lang w:val="fr-FR"/>
        </w:rPr>
        <w:br/>
      </w:r>
      <w:r w:rsidRPr="00D64DCF">
        <w:rPr>
          <w:lang w:val="fr-FR"/>
        </w:rPr>
        <w:lastRenderedPageBreak/>
        <w:t>- Voir son historique</w:t>
      </w:r>
      <w:r w:rsidRPr="00D64DCF">
        <w:rPr>
          <w:lang w:val="fr-FR"/>
        </w:rPr>
        <w:br/>
        <w:t>- Et consulter un tableau de bord (bientôt finalisé)</w:t>
      </w:r>
    </w:p>
    <w:p w:rsidR="00205653" w:rsidRDefault="00205653" w:rsidP="00205653">
      <w:pPr>
        <w:rPr>
          <w:b/>
          <w:lang w:val="fr-FR"/>
        </w:rPr>
      </w:pPr>
    </w:p>
    <w:p w:rsidR="004D7AC3" w:rsidRPr="004B394E" w:rsidRDefault="00D64DCF" w:rsidP="004B394E">
      <w:pPr>
        <w:pStyle w:val="Heading1"/>
        <w:numPr>
          <w:ilvl w:val="0"/>
          <w:numId w:val="10"/>
        </w:numPr>
        <w:rPr>
          <w:lang w:val="fr-FR"/>
        </w:rPr>
      </w:pPr>
      <w:r w:rsidRPr="004B394E">
        <w:rPr>
          <w:lang w:val="fr-FR"/>
        </w:rPr>
        <w:t>Méthode Agile (SCRUM)</w:t>
      </w:r>
      <w:r w:rsidR="00205653" w:rsidRPr="004B394E">
        <w:rPr>
          <w:lang w:val="fr-FR"/>
        </w:rPr>
        <w:t xml:space="preserve"> -</w:t>
      </w:r>
      <w:r w:rsidR="00205653" w:rsidRPr="004B394E">
        <w:rPr>
          <w:lang w:val="fr-FR"/>
        </w:rPr>
        <w:t xml:space="preserve">Jean </w:t>
      </w:r>
      <w:proofErr w:type="spellStart"/>
      <w:r w:rsidR="00205653" w:rsidRPr="004B394E">
        <w:rPr>
          <w:lang w:val="fr-FR"/>
        </w:rPr>
        <w:t>Lukens</w:t>
      </w:r>
      <w:proofErr w:type="spellEnd"/>
      <w:r w:rsidR="00205653" w:rsidRPr="004B394E">
        <w:rPr>
          <w:lang w:val="fr-FR"/>
        </w:rPr>
        <w:t xml:space="preserve"> DERILUS </w:t>
      </w:r>
    </w:p>
    <w:p w:rsidR="004D7AC3" w:rsidRPr="00D64DCF" w:rsidRDefault="00D64DCF">
      <w:pPr>
        <w:rPr>
          <w:lang w:val="fr-FR"/>
        </w:rPr>
      </w:pPr>
      <w:r w:rsidRPr="00D64DCF">
        <w:rPr>
          <w:lang w:val="fr-FR"/>
        </w:rPr>
        <w:t>Nous avons utilisé la méthode SCRUM, avec un sprint de 2 semaines.</w:t>
      </w:r>
      <w:r w:rsidRPr="00D64DCF">
        <w:rPr>
          <w:lang w:val="fr-FR"/>
        </w:rPr>
        <w:br/>
        <w:t>Pendant ce sprint, nous avons développé 5 fonctionnalités essentielles :</w:t>
      </w:r>
      <w:r w:rsidRPr="00D64DCF">
        <w:rPr>
          <w:lang w:val="fr-FR"/>
        </w:rPr>
        <w:br/>
        <w:t>- Connexion</w:t>
      </w:r>
      <w:r w:rsidRPr="00D64DCF">
        <w:rPr>
          <w:lang w:val="fr-FR"/>
        </w:rPr>
        <w:br/>
        <w:t>- Ajout de contravention</w:t>
      </w:r>
      <w:r w:rsidRPr="00D64DCF">
        <w:rPr>
          <w:lang w:val="fr-FR"/>
        </w:rPr>
        <w:br/>
        <w:t>- Vérification</w:t>
      </w:r>
      <w:r w:rsidRPr="00D64DCF">
        <w:rPr>
          <w:lang w:val="fr-FR"/>
        </w:rPr>
        <w:br/>
        <w:t>- Statistiques globales</w:t>
      </w:r>
      <w:r w:rsidRPr="00D64DCF">
        <w:rPr>
          <w:lang w:val="fr-FR"/>
        </w:rPr>
        <w:br/>
        <w:t>- Statistiques par zone</w:t>
      </w:r>
    </w:p>
    <w:p w:rsidR="004D7AC3" w:rsidRPr="004B394E" w:rsidRDefault="00D64DCF" w:rsidP="004B394E">
      <w:pPr>
        <w:pStyle w:val="Heading1"/>
        <w:numPr>
          <w:ilvl w:val="0"/>
          <w:numId w:val="10"/>
        </w:numPr>
        <w:rPr>
          <w:lang w:val="fr-FR"/>
        </w:rPr>
      </w:pPr>
      <w:r w:rsidRPr="004B394E">
        <w:rPr>
          <w:lang w:val="fr-FR"/>
        </w:rPr>
        <w:t>Menaces et risques</w:t>
      </w:r>
      <w:r w:rsidR="00205653" w:rsidRPr="004B394E">
        <w:rPr>
          <w:lang w:val="fr-FR"/>
        </w:rPr>
        <w:t xml:space="preserve"> -  </w:t>
      </w:r>
      <w:proofErr w:type="spellStart"/>
      <w:r w:rsidR="00205653" w:rsidRPr="004B394E">
        <w:rPr>
          <w:lang w:val="fr-FR"/>
        </w:rPr>
        <w:t>Luckens</w:t>
      </w:r>
      <w:proofErr w:type="spellEnd"/>
      <w:r w:rsidR="00205653" w:rsidRPr="004B394E">
        <w:rPr>
          <w:lang w:val="fr-FR"/>
        </w:rPr>
        <w:t xml:space="preserve">  JEAN </w:t>
      </w:r>
    </w:p>
    <w:p w:rsidR="004D7AC3" w:rsidRPr="00D64DCF" w:rsidRDefault="00D64DCF">
      <w:pPr>
        <w:rPr>
          <w:lang w:val="fr-FR"/>
        </w:rPr>
      </w:pPr>
      <w:r w:rsidRPr="00D64DCF">
        <w:rPr>
          <w:lang w:val="fr-FR"/>
        </w:rPr>
        <w:t>Comme tout projet numérique, nous avons identifié quelques risques :</w:t>
      </w:r>
      <w:r w:rsidRPr="00D64DCF">
        <w:rPr>
          <w:lang w:val="fr-FR"/>
        </w:rPr>
        <w:br/>
        <w:t>- Problèmes de sécurité</w:t>
      </w:r>
      <w:r w:rsidRPr="00D64DCF">
        <w:rPr>
          <w:lang w:val="fr-FR"/>
        </w:rPr>
        <w:br/>
        <w:t>- Erreurs humaines à la saisie</w:t>
      </w:r>
      <w:r w:rsidRPr="00D64DCF">
        <w:rPr>
          <w:lang w:val="fr-FR"/>
        </w:rPr>
        <w:br/>
        <w:t>- Dépendance à la connexion Internet</w:t>
      </w:r>
      <w:r w:rsidRPr="00D64DCF">
        <w:rPr>
          <w:lang w:val="fr-FR"/>
        </w:rPr>
        <w:br/>
        <w:t>- Intégration réelle des paiements non encore faite</w:t>
      </w:r>
    </w:p>
    <w:p w:rsidR="004D7AC3" w:rsidRPr="00D64DCF" w:rsidRDefault="00D64DCF">
      <w:pPr>
        <w:pStyle w:val="Heading1"/>
        <w:rPr>
          <w:lang w:val="fr-FR"/>
        </w:rPr>
      </w:pPr>
      <w:r w:rsidRPr="00D64DCF">
        <w:rPr>
          <w:lang w:val="fr-FR"/>
        </w:rPr>
        <w:t>Résultats obtenus</w:t>
      </w:r>
      <w:r w:rsidR="00205653">
        <w:rPr>
          <w:lang w:val="fr-FR"/>
        </w:rPr>
        <w:t xml:space="preserve"> </w:t>
      </w:r>
    </w:p>
    <w:p w:rsidR="004D7AC3" w:rsidRPr="00D64DCF" w:rsidRDefault="00D64DCF">
      <w:pPr>
        <w:rPr>
          <w:lang w:val="fr-FR"/>
        </w:rPr>
      </w:pPr>
      <w:r w:rsidRPr="00D64DCF">
        <w:rPr>
          <w:lang w:val="fr-FR"/>
        </w:rPr>
        <w:t>À ce jour, nous avons :</w:t>
      </w:r>
      <w:r w:rsidRPr="00D64DCF">
        <w:rPr>
          <w:lang w:val="fr-FR"/>
        </w:rPr>
        <w:br/>
        <w:t>- Une application fonctionnelle</w:t>
      </w:r>
      <w:r w:rsidRPr="00D64DCF">
        <w:rPr>
          <w:lang w:val="fr-FR"/>
        </w:rPr>
        <w:br/>
        <w:t>- Un système de connexion et d’ajout d’amendes</w:t>
      </w:r>
      <w:r w:rsidRPr="00D64DCF">
        <w:rPr>
          <w:lang w:val="fr-FR"/>
        </w:rPr>
        <w:br/>
        <w:t>- Un paiement simulé opérationnel</w:t>
      </w:r>
      <w:r w:rsidRPr="00D64DCF">
        <w:rPr>
          <w:lang w:val="fr-FR"/>
        </w:rPr>
        <w:br/>
        <w:t>- Et une base de données solide</w:t>
      </w:r>
    </w:p>
    <w:p w:rsidR="004D7AC3" w:rsidRPr="004B394E" w:rsidRDefault="00D64DCF" w:rsidP="004B394E">
      <w:pPr>
        <w:pStyle w:val="Heading1"/>
        <w:numPr>
          <w:ilvl w:val="0"/>
          <w:numId w:val="10"/>
        </w:numPr>
        <w:rPr>
          <w:lang w:val="fr-FR"/>
        </w:rPr>
      </w:pPr>
      <w:r w:rsidRPr="004B394E">
        <w:rPr>
          <w:lang w:val="fr-FR"/>
        </w:rPr>
        <w:t>Prochaines étapes</w:t>
      </w:r>
      <w:r w:rsidR="00205653" w:rsidRPr="004B394E">
        <w:rPr>
          <w:lang w:val="fr-FR"/>
        </w:rPr>
        <w:t xml:space="preserve"> - </w:t>
      </w:r>
      <w:r w:rsidR="00205653" w:rsidRPr="004B394E">
        <w:rPr>
          <w:lang w:val="fr-FR"/>
        </w:rPr>
        <w:t>Joseph Jeff  FORESTAL</w:t>
      </w:r>
    </w:p>
    <w:p w:rsidR="004D7AC3" w:rsidRPr="00D64DCF" w:rsidRDefault="00D64DCF">
      <w:pPr>
        <w:rPr>
          <w:lang w:val="fr-FR"/>
        </w:rPr>
      </w:pPr>
      <w:r w:rsidRPr="00D64DCF">
        <w:rPr>
          <w:lang w:val="fr-FR"/>
        </w:rPr>
        <w:t>Ce projet pourra évoluer avec :</w:t>
      </w:r>
      <w:r w:rsidRPr="00D64DCF">
        <w:rPr>
          <w:lang w:val="fr-FR"/>
        </w:rPr>
        <w:br/>
        <w:t>- La génération de reçus PDF</w:t>
      </w:r>
      <w:r w:rsidRPr="00D64DCF">
        <w:rPr>
          <w:lang w:val="fr-FR"/>
        </w:rPr>
        <w:br/>
        <w:t>- Des notifications email ou SMS</w:t>
      </w:r>
      <w:r w:rsidRPr="00D64DCF">
        <w:rPr>
          <w:lang w:val="fr-FR"/>
        </w:rPr>
        <w:br/>
        <w:t>- Une application mobile</w:t>
      </w:r>
      <w:r w:rsidRPr="00D64DCF">
        <w:rPr>
          <w:lang w:val="fr-FR"/>
        </w:rPr>
        <w:br/>
        <w:t>- Une vraie passerelle de paiement</w:t>
      </w:r>
      <w:r w:rsidRPr="00D64DCF">
        <w:rPr>
          <w:lang w:val="fr-FR"/>
        </w:rPr>
        <w:br/>
        <w:t>- Et un tableau de bord plus complet</w:t>
      </w:r>
    </w:p>
    <w:p w:rsidR="004D7AC3" w:rsidRPr="00D64DCF" w:rsidRDefault="00D64DCF" w:rsidP="00205653">
      <w:pPr>
        <w:pStyle w:val="Heading1"/>
        <w:rPr>
          <w:lang w:val="fr-FR"/>
        </w:rPr>
      </w:pPr>
      <w:r w:rsidRPr="00D64DCF">
        <w:rPr>
          <w:lang w:val="fr-FR"/>
        </w:rPr>
        <w:lastRenderedPageBreak/>
        <w:t>Démonstration</w:t>
      </w:r>
      <w:r>
        <w:rPr>
          <w:lang w:val="fr-FR"/>
        </w:rPr>
        <w:t xml:space="preserve">  (Jean Yves </w:t>
      </w:r>
      <w:proofErr w:type="spellStart"/>
      <w:r>
        <w:rPr>
          <w:lang w:val="fr-FR"/>
        </w:rPr>
        <w:t>Agenor</w:t>
      </w:r>
      <w:proofErr w:type="spellEnd"/>
      <w:r>
        <w:rPr>
          <w:lang w:val="fr-FR"/>
        </w:rPr>
        <w:t>)</w:t>
      </w:r>
    </w:p>
    <w:p w:rsidR="004D7AC3" w:rsidRPr="00D64DCF" w:rsidRDefault="00D64DCF">
      <w:pPr>
        <w:pStyle w:val="Heading1"/>
        <w:rPr>
          <w:lang w:val="fr-FR"/>
        </w:rPr>
      </w:pPr>
      <w:r w:rsidRPr="00D64DCF">
        <w:rPr>
          <w:lang w:val="fr-FR"/>
        </w:rPr>
        <w:t>Conclusion</w:t>
      </w:r>
    </w:p>
    <w:p w:rsidR="004D7AC3" w:rsidRPr="00D64DCF" w:rsidRDefault="00D64DCF">
      <w:pPr>
        <w:rPr>
          <w:lang w:val="fr-FR"/>
        </w:rPr>
      </w:pPr>
      <w:r w:rsidRPr="00D64DCF">
        <w:rPr>
          <w:lang w:val="fr-FR"/>
        </w:rPr>
        <w:t>En résumé, le SGC est une solution moderne et adaptée à la réalité haïtienne.</w:t>
      </w:r>
      <w:r w:rsidRPr="00D64DCF">
        <w:rPr>
          <w:lang w:val="fr-FR"/>
        </w:rPr>
        <w:br/>
        <w:t>Elle permet de mieux gérer les contraventions, de réduire les erreurs, et d'améliorer la relation entre les citoyens et l’administration.</w:t>
      </w:r>
      <w:r w:rsidRPr="00D64DCF">
        <w:rPr>
          <w:lang w:val="fr-FR"/>
        </w:rPr>
        <w:br/>
      </w:r>
      <w:r w:rsidRPr="00D64DCF">
        <w:rPr>
          <w:lang w:val="fr-FR"/>
        </w:rPr>
        <w:br/>
        <w:t>Merci pour votre attention. Nous sommes prêts à répondre à vos questions.</w:t>
      </w:r>
    </w:p>
    <w:sectPr w:rsidR="004D7AC3" w:rsidRPr="00D64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172758"/>
    <w:multiLevelType w:val="hybridMultilevel"/>
    <w:tmpl w:val="32B806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05653"/>
    <w:rsid w:val="0029639D"/>
    <w:rsid w:val="00326F90"/>
    <w:rsid w:val="004B394E"/>
    <w:rsid w:val="004D7AC3"/>
    <w:rsid w:val="00AA1D8D"/>
    <w:rsid w:val="00B47730"/>
    <w:rsid w:val="00CB0664"/>
    <w:rsid w:val="00D64DCF"/>
    <w:rsid w:val="00E742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0E0C5F9-6549-45C4-9BA8-C619143E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8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72C484-A401-47C1-B4A9-C00E208D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2025-05-22T21:25:00Z</dcterms:created>
  <dcterms:modified xsi:type="dcterms:W3CDTF">2025-05-22T21:25:00Z</dcterms:modified>
  <cp:category/>
</cp:coreProperties>
</file>